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BD1030">
      <w:pPr>
        <w:pStyle w:val="36"/>
      </w:pPr>
      <w:bookmarkStart w:id="0" w:name="_GoBack"/>
      <w:bookmarkEnd w:id="0"/>
      <w:r>
        <w:t>AWS EC2 部署 FastAPI + CSV 接口完整指南</w:t>
      </w:r>
    </w:p>
    <w:p w14:paraId="06DE2336">
      <w:pPr>
        <w:pStyle w:val="2"/>
      </w:pPr>
      <w:r>
        <w:t>📌 项目目标</w:t>
      </w:r>
    </w:p>
    <w:p w14:paraId="155E6110">
      <w:r>
        <w:t>将 DS 本地已有的 parking_data.csv 文件通过 FastAPI 部署为云端可访问的接口，例如：</w:t>
      </w:r>
      <w:r>
        <w:br w:type="textWrapping"/>
      </w:r>
      <w:r>
        <w:t>http://&lt;EC2 公网IP&gt;:8000/api/parking?location=Carlton</w:t>
      </w:r>
    </w:p>
    <w:p w14:paraId="7834D9E5">
      <w:pPr>
        <w:pStyle w:val="2"/>
      </w:pPr>
      <w:r>
        <w:t>🧱 第一步：创建 AWS EC2 云主机</w:t>
      </w:r>
    </w:p>
    <w:p w14:paraId="3FEB67C9">
      <w:r>
        <w:t>1. 登录 AWS 控制台，进入 EC2 → Instances → Launch instance</w:t>
      </w:r>
      <w:r>
        <w:br w:type="textWrapping"/>
      </w:r>
      <w:r>
        <w:t>2. 配置实例：</w:t>
      </w:r>
      <w:r>
        <w:br w:type="textWrapping"/>
      </w:r>
      <w:r>
        <w:t>- Name: fastapi-ds</w:t>
      </w:r>
      <w:r>
        <w:br w:type="textWrapping"/>
      </w:r>
      <w:r>
        <w:t>- AMI: Ubuntu Server 22.04 LTS</w:t>
      </w:r>
      <w:r>
        <w:br w:type="textWrapping"/>
      </w:r>
      <w:r>
        <w:t>- Instance Type: t2.micro</w:t>
      </w:r>
      <w:r>
        <w:br w:type="textWrapping"/>
      </w:r>
      <w:r>
        <w:t>- 配置 Security Group（防火墙）开放端口 22, 80, 8000</w:t>
      </w:r>
      <w:r>
        <w:br w:type="textWrapping"/>
      </w:r>
      <w:r>
        <w:t>3. 启动实例并保存 .pem 密钥和公网 IPv4 地址</w:t>
      </w:r>
    </w:p>
    <w:p w14:paraId="253DFA33">
      <w:pPr>
        <w:pStyle w:val="2"/>
      </w:pPr>
      <w:r>
        <w:t>🖥️ 第二步：SSH 登录 EC2 云服务器</w:t>
      </w:r>
    </w:p>
    <w:p w14:paraId="1F59D416">
      <w:r>
        <w:t>使用终端命令：</w:t>
      </w:r>
      <w:r>
        <w:br w:type="textWrapping"/>
      </w:r>
      <w:r>
        <w:t>chmod 400 your-key.pem</w:t>
      </w:r>
      <w:r>
        <w:br w:type="textWrapping"/>
      </w:r>
      <w:r>
        <w:t>ssh -i "your-key.pem" ubuntu@&lt;EC2 公网IP&gt;</w:t>
      </w:r>
    </w:p>
    <w:p w14:paraId="45B2727E">
      <w:pPr>
        <w:pStyle w:val="2"/>
      </w:pPr>
      <w:r>
        <w:t>📦 第三步：安装 FastAPI 环境</w:t>
      </w:r>
    </w:p>
    <w:p w14:paraId="5C3025F9">
      <w:r>
        <w:t>在 EC2 终端中运行：</w:t>
      </w:r>
      <w:r>
        <w:br w:type="textWrapping"/>
      </w:r>
      <w:r>
        <w:t>sudo apt update</w:t>
      </w:r>
      <w:r>
        <w:br w:type="textWrapping"/>
      </w:r>
      <w:r>
        <w:t>sudo apt install python3-pip -y</w:t>
      </w:r>
      <w:r>
        <w:br w:type="textWrapping"/>
      </w:r>
      <w:r>
        <w:t>pip3 install fastapi uvicorn pandas</w:t>
      </w:r>
    </w:p>
    <w:p w14:paraId="62685DEF">
      <w:pPr>
        <w:pStyle w:val="2"/>
      </w:pPr>
      <w:r>
        <w:t>📁 第四步：上传项目文件</w:t>
      </w:r>
    </w:p>
    <w:p w14:paraId="496EA690">
      <w:r>
        <w:t>在本地上传 ds_parking_api.py 和 parking_data.csv 到 EC2：</w:t>
      </w:r>
      <w:r>
        <w:br w:type="textWrapping"/>
      </w:r>
      <w:r>
        <w:t>scp -i your-key.pem ds_parking_api.py ubuntu@&lt;EC2 IP&gt;:/home/ubuntu/</w:t>
      </w:r>
      <w:r>
        <w:br w:type="textWrapping"/>
      </w:r>
      <w:r>
        <w:t>scp -i your-key.pem parking_data.csv ubuntu@&lt;EC2 IP&gt;:/home/ubuntu/</w:t>
      </w:r>
    </w:p>
    <w:p w14:paraId="70B15404">
      <w:pPr>
        <w:pStyle w:val="2"/>
      </w:pPr>
      <w:r>
        <w:t>🧠 第五步：FastAPI 代码样例</w:t>
      </w:r>
    </w:p>
    <w:p w14:paraId="46802764">
      <w:r>
        <w:t>见附录代码（ds_parking_api.py）</w:t>
      </w:r>
    </w:p>
    <w:p w14:paraId="2E61A1DE">
      <w:pPr>
        <w:pStyle w:val="2"/>
      </w:pPr>
      <w:r>
        <w:t>🚀 第六步：启动服务</w:t>
      </w:r>
    </w:p>
    <w:p w14:paraId="20B91DD9">
      <w:r>
        <w:t>cd /home/ubuntu</w:t>
      </w:r>
      <w:r>
        <w:br w:type="textWrapping"/>
      </w:r>
      <w:r>
        <w:t>uvicorn ds_parking_api:app --host 0.0.0.0 --port 8000</w:t>
      </w:r>
    </w:p>
    <w:p w14:paraId="0845219E">
      <w:pPr>
        <w:pStyle w:val="2"/>
      </w:pPr>
      <w:r>
        <w:t>🧪 第七步：接口测试</w:t>
      </w:r>
    </w:p>
    <w:p w14:paraId="4303F8EA">
      <w:r>
        <w:t>在浏览器或 Postman 中访问：</w:t>
      </w:r>
      <w:r>
        <w:br w:type="textWrapping"/>
      </w:r>
      <w:r>
        <w:t>http://&lt;EC2 IP&gt;:8000/api/parking</w:t>
      </w:r>
      <w:r>
        <w:br w:type="textWrapping"/>
      </w:r>
      <w:r>
        <w:t>http://&lt;EC2 IP&gt;:8000/api/parking?location=Docklands</w:t>
      </w:r>
    </w:p>
    <w:p w14:paraId="096C383A">
      <w:pPr>
        <w:pStyle w:val="2"/>
      </w:pPr>
      <w:r>
        <w:t>🛡️ 第八步（可选）：服务后台运行</w:t>
      </w:r>
    </w:p>
    <w:p w14:paraId="43D775AB">
      <w:r>
        <w:t>安装 screen：sudo apt install screen -y</w:t>
      </w:r>
      <w:r>
        <w:br w:type="textWrapping"/>
      </w:r>
      <w:r>
        <w:t>运行：screen -S fastapi</w:t>
      </w:r>
      <w:r>
        <w:br w:type="textWrapping"/>
      </w:r>
      <w:r>
        <w:t>在 screen 中运行 uvicorn，退出用 Ctrl+A+D</w:t>
      </w:r>
    </w:p>
    <w:p w14:paraId="5DBD9DE4">
      <w:pPr>
        <w:pStyle w:val="2"/>
      </w:pPr>
      <w:r>
        <w:t>📄 附：CSV 示例内容</w:t>
      </w:r>
    </w:p>
    <w:p w14:paraId="1FC198F5">
      <w:r>
        <w:t>location,available_spots,total_spots,last_updated</w:t>
      </w:r>
      <w:r>
        <w:br w:type="textWrapping"/>
      </w:r>
      <w:r>
        <w:t>Carlton,12,50,2025-08-05 14:00</w:t>
      </w:r>
      <w:r>
        <w:br w:type="textWrapping"/>
      </w:r>
      <w:r>
        <w:t>Melbourne,20,100,2025-08-05 14:05</w:t>
      </w:r>
      <w:r>
        <w:br w:type="textWrapping"/>
      </w:r>
      <w:r>
        <w:t>Docklands,0,80,2025-08-05 14:10</w:t>
      </w:r>
    </w:p>
    <w:p w14:paraId="1DD45D29">
      <w:pPr>
        <w:pStyle w:val="2"/>
      </w:pPr>
      <w:r>
        <w:t>📄 附：ds_parking_api.py FastAPI 示例代码</w:t>
      </w:r>
    </w:p>
    <w:p w14:paraId="4BDC2713">
      <w:r>
        <w:br w:type="textWrapping"/>
      </w:r>
      <w:r>
        <w:t>from fastapi import FastAPI, Query</w:t>
      </w:r>
      <w:r>
        <w:br w:type="textWrapping"/>
      </w:r>
      <w:r>
        <w:t>from fastapi.middleware.cors import CORSMiddleware</w:t>
      </w:r>
      <w:r>
        <w:br w:type="textWrapping"/>
      </w:r>
      <w:r>
        <w:t>import pandas as pd</w:t>
      </w:r>
      <w:r>
        <w:br w:type="textWrapping"/>
      </w:r>
      <w:r>
        <w:br w:type="textWrapping"/>
      </w:r>
      <w:r>
        <w:t>app = FastAPI()</w:t>
      </w:r>
      <w:r>
        <w:br w:type="textWrapping"/>
      </w:r>
      <w:r>
        <w:br w:type="textWrapping"/>
      </w:r>
      <w:r>
        <w:t>app.add_middleware(</w:t>
      </w:r>
      <w:r>
        <w:br w:type="textWrapping"/>
      </w:r>
      <w:r>
        <w:t xml:space="preserve">    CORSMiddleware,</w:t>
      </w:r>
      <w:r>
        <w:br w:type="textWrapping"/>
      </w:r>
      <w:r>
        <w:t xml:space="preserve">    allow_origins=["*"],</w:t>
      </w:r>
      <w:r>
        <w:br w:type="textWrapping"/>
      </w:r>
      <w:r>
        <w:t xml:space="preserve">    allow_credentials=True,</w:t>
      </w:r>
      <w:r>
        <w:br w:type="textWrapping"/>
      </w:r>
      <w:r>
        <w:t xml:space="preserve">    allow_methods=["*"],</w:t>
      </w:r>
      <w:r>
        <w:br w:type="textWrapping"/>
      </w:r>
      <w:r>
        <w:t xml:space="preserve">    allow_headers=["*"],</w:t>
      </w:r>
      <w:r>
        <w:br w:type="textWrapping"/>
      </w:r>
      <w:r>
        <w:t>)</w:t>
      </w:r>
      <w:r>
        <w:br w:type="textWrapping"/>
      </w:r>
      <w:r>
        <w:br w:type="textWrapping"/>
      </w:r>
      <w:r>
        <w:t>df = pd.read_csv("parking_data.csv")</w:t>
      </w:r>
      <w:r>
        <w:br w:type="textWrapping"/>
      </w:r>
      <w:r>
        <w:br w:type="textWrapping"/>
      </w:r>
      <w:r>
        <w:t>@app.get("/api/parking")</w:t>
      </w:r>
      <w:r>
        <w:br w:type="textWrapping"/>
      </w:r>
      <w:r>
        <w:t>def get_parking_info(location: str = Query(None)):</w:t>
      </w:r>
      <w:r>
        <w:br w:type="textWrapping"/>
      </w:r>
      <w:r>
        <w:t xml:space="preserve">    if location:</w:t>
      </w:r>
      <w:r>
        <w:br w:type="textWrapping"/>
      </w:r>
      <w:r>
        <w:t xml:space="preserve">        result = df[df["location"].str.lower() == location.lower()]</w:t>
      </w:r>
      <w:r>
        <w:br w:type="textWrapping"/>
      </w:r>
      <w:r>
        <w:t xml:space="preserve">        return result.to_dict(orient="records") if not result.empty else {"message": "No data"}</w:t>
      </w:r>
      <w:r>
        <w:br w:type="textWrapping"/>
      </w:r>
      <w:r>
        <w:t xml:space="preserve">    return df.to_dict(orient="records")</w:t>
      </w:r>
      <w:r>
        <w:br w:type="textWrapping"/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Symbol">
    <w:altName w:val="Kingsoft Sign"/>
    <w:panose1 w:val="00000000000000000000"/>
    <w:charset w:val="02"/>
    <w:family w:val="auto"/>
    <w:pitch w:val="default"/>
    <w:sig w:usb0="00000000" w:usb1="00000000" w:usb2="00000000" w:usb3="00000000" w:csb0="8000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700000000000000"/>
    <w:charset w:val="80"/>
    <w:family w:val="auto"/>
    <w:pitch w:val="default"/>
    <w:sig w:usb0="800002CF" w:usb1="6AC7FCFC" w:usb2="00000012" w:usb3="00000000" w:csb0="0002000D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altName w:val="Times New Roman"/>
    <w:panose1 w:val="020B0600000000000000"/>
    <w:charset w:val="00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7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6B7B4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35</TotalTime>
  <ScaleCrop>false</ScaleCrop>
  <LinksUpToDate>false</LinksUpToDate>
  <CharactersWithSpaces>0</CharactersWithSpaces>
  <Application>WPS Office_6.10.2.8397_F1E327BC-269C-435d-A152-05C5408002CA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2013-12-24T09:15:00Z</dcterms:created>
  <dc:creator>python-docx</dc:creator>
  <dc:description>generated by python-docx</dc:description>
  <cp:lastModifiedBy>Ziye Jiang</cp:lastModifiedBy>
  <dcterms:modified xsi:type="dcterms:W3CDTF">2025-08-08T00:18:25Z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1033-6.10.2.8397</vt:lpwstr>
  </property>
  <property fmtid="{D5CDD505-2E9C-101B-9397-08002B2CF9AE}" pid="3" name="ICV">
    <vt:lpwstr>D4F54BD105EF3F8FB1B59468E25C4AA7_42</vt:lpwstr>
  </property>
</Properties>
</file>